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92F" w:rsidRDefault="00412ADF" w:rsidP="003D1521">
      <w:pPr>
        <w:jc w:val="center"/>
      </w:pPr>
      <w:r>
        <w:rPr>
          <w:b/>
          <w:sz w:val="48"/>
        </w:rPr>
        <w:t>AMA CHINEDU O.</w:t>
      </w:r>
      <w:r w:rsidR="003D1521">
        <w:rPr>
          <w:b/>
          <w:sz w:val="48"/>
        </w:rPr>
        <w:t xml:space="preserve"> </w:t>
      </w:r>
      <w:r>
        <w:rPr>
          <w:b/>
          <w:sz w:val="48"/>
        </w:rPr>
        <w:t xml:space="preserve"> </w:t>
      </w:r>
      <w:r w:rsidR="003D1521">
        <w:rPr>
          <w:b/>
          <w:sz w:val="48"/>
        </w:rPr>
        <w:t>[</w:t>
      </w:r>
      <w:r w:rsidRPr="003D1521">
        <w:rPr>
          <w:b/>
          <w:sz w:val="32"/>
          <w:szCs w:val="32"/>
        </w:rPr>
        <w:t>PATTERSON</w:t>
      </w:r>
      <w:r w:rsidR="003D1521">
        <w:rPr>
          <w:b/>
          <w:sz w:val="48"/>
        </w:rPr>
        <w:t>]</w:t>
      </w:r>
      <w:r>
        <w:rPr>
          <w:b/>
          <w:sz w:val="48"/>
        </w:rPr>
        <w:br/>
      </w:r>
      <w:r>
        <w:rPr>
          <w:b/>
          <w:sz w:val="32"/>
        </w:rPr>
        <w:t>FULL STACK DEVELOPER</w:t>
      </w:r>
      <w:r>
        <w:rPr>
          <w:b/>
          <w:sz w:val="32"/>
        </w:rPr>
        <w:br/>
      </w:r>
      <w:r w:rsidR="003D1521" w:rsidRPr="003D1521">
        <w:rPr>
          <w:noProof/>
          <w:sz w:val="20"/>
        </w:rPr>
        <w:t xml:space="preserve"> </w:t>
      </w:r>
      <w:r w:rsidR="003D1521">
        <w:rPr>
          <w:noProof/>
          <w:sz w:val="20"/>
        </w:rPr>
        <w:drawing>
          <wp:inline distT="0" distB="0" distL="0" distR="0" wp14:anchorId="1F10BFC9" wp14:editId="609A4B4C">
            <wp:extent cx="1933575" cy="1000125"/>
            <wp:effectExtent l="0" t="0" r="9525" b="9525"/>
            <wp:docPr id="1" name="Picture 1" descr="C:\Users\PatternCodding\AppData\Local\Microsoft\Windows\INetCache\Content.Word\WhatsApp Image 2024-10-06 at 07.52.47_be46f9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tternCodding\AppData\Local\Microsoft\Windows\INetCache\Content.Word\WhatsApp Image 2024-10-06 at 07.52.47_be46f99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1000125"/>
                    </a:xfrm>
                    <a:prstGeom prst="rect">
                      <a:avLst/>
                    </a:prstGeom>
                    <a:noFill/>
                    <a:ln>
                      <a:noFill/>
                    </a:ln>
                  </pic:spPr>
                </pic:pic>
              </a:graphicData>
            </a:graphic>
          </wp:inline>
        </w:drawing>
      </w:r>
    </w:p>
    <w:p w:rsidR="0005192F" w:rsidRDefault="00412ADF">
      <w:pPr>
        <w:jc w:val="center"/>
      </w:pPr>
      <w:r w:rsidRPr="00EA5571">
        <w:rPr>
          <w:b/>
        </w:rPr>
        <w:t>Yaba Lagos</w:t>
      </w:r>
      <w:r>
        <w:rPr>
          <w:sz w:val="20"/>
        </w:rPr>
        <w:t xml:space="preserve"> 101212 | Nigeria | +234 810 122 4630, +234 902 719 0417 | </w:t>
      </w:r>
      <w:hyperlink r:id="rId7" w:history="1">
        <w:r w:rsidR="003D1521" w:rsidRPr="00177834">
          <w:rPr>
            <w:rStyle w:val="Hyperlink"/>
            <w:sz w:val="20"/>
          </w:rPr>
          <w:t>chineduogbona</w:t>
        </w:r>
        <w:r w:rsidR="003D1521" w:rsidRPr="00177834">
          <w:rPr>
            <w:rStyle w:val="Hyperlink"/>
            <w:sz w:val="20"/>
          </w:rPr>
          <w:t>5</w:t>
        </w:r>
        <w:r w:rsidR="003D1521" w:rsidRPr="00177834">
          <w:rPr>
            <w:rStyle w:val="Hyperlink"/>
            <w:sz w:val="20"/>
          </w:rPr>
          <w:t>57@gmail.com</w:t>
        </w:r>
      </w:hyperlink>
      <w:r w:rsidR="003D1521">
        <w:rPr>
          <w:sz w:val="20"/>
        </w:rPr>
        <w:t xml:space="preserve"> </w:t>
      </w:r>
    </w:p>
    <w:p w:rsidR="00EA5571" w:rsidRDefault="00412ADF" w:rsidP="003D1521">
      <w:pPr>
        <w:jc w:val="center"/>
        <w:rPr>
          <w:sz w:val="20"/>
        </w:rPr>
      </w:pPr>
      <w:r w:rsidRPr="00EA5571">
        <w:rPr>
          <w:b/>
        </w:rPr>
        <w:t>LinkedIn</w:t>
      </w:r>
      <w:r>
        <w:rPr>
          <w:sz w:val="20"/>
        </w:rPr>
        <w:t xml:space="preserve">: </w:t>
      </w:r>
      <w:hyperlink r:id="rId8" w:history="1">
        <w:r w:rsidR="003D1521" w:rsidRPr="00177834">
          <w:rPr>
            <w:rStyle w:val="Hyperlink"/>
            <w:sz w:val="20"/>
          </w:rPr>
          <w:t>https://www.linkedin.com/in/chine</w:t>
        </w:r>
        <w:r w:rsidR="003D1521" w:rsidRPr="00177834">
          <w:rPr>
            <w:rStyle w:val="Hyperlink"/>
            <w:sz w:val="20"/>
          </w:rPr>
          <w:t>d</w:t>
        </w:r>
        <w:r w:rsidR="003D1521" w:rsidRPr="00177834">
          <w:rPr>
            <w:rStyle w:val="Hyperlink"/>
            <w:sz w:val="20"/>
          </w:rPr>
          <w:t>um-patterson-8aa72a281</w:t>
        </w:r>
      </w:hyperlink>
      <w:r w:rsidR="003D1521">
        <w:rPr>
          <w:sz w:val="20"/>
        </w:rPr>
        <w:t xml:space="preserve"> </w:t>
      </w:r>
      <w:r>
        <w:rPr>
          <w:sz w:val="20"/>
        </w:rPr>
        <w:t xml:space="preserve"> </w:t>
      </w:r>
    </w:p>
    <w:p w:rsidR="0005192F" w:rsidRDefault="00412ADF" w:rsidP="003D1521">
      <w:pPr>
        <w:jc w:val="center"/>
        <w:rPr>
          <w:sz w:val="20"/>
        </w:rPr>
      </w:pPr>
      <w:r>
        <w:rPr>
          <w:sz w:val="20"/>
        </w:rPr>
        <w:t xml:space="preserve"> </w:t>
      </w:r>
      <w:r w:rsidRPr="00EA5571">
        <w:rPr>
          <w:b/>
        </w:rPr>
        <w:t>Portfolio</w:t>
      </w:r>
      <w:r>
        <w:rPr>
          <w:sz w:val="20"/>
        </w:rPr>
        <w:t>:</w:t>
      </w:r>
      <w:r w:rsidR="003D1521">
        <w:rPr>
          <w:sz w:val="20"/>
        </w:rPr>
        <w:t xml:space="preserve"> </w:t>
      </w:r>
      <w:r>
        <w:rPr>
          <w:sz w:val="20"/>
        </w:rPr>
        <w:t xml:space="preserve"> </w:t>
      </w:r>
      <w:hyperlink r:id="rId9" w:history="1">
        <w:r w:rsidR="003D1521" w:rsidRPr="00177834">
          <w:rPr>
            <w:rStyle w:val="Hyperlink"/>
            <w:sz w:val="20"/>
          </w:rPr>
          <w:t>https://patterncodding.com/</w:t>
        </w:r>
      </w:hyperlink>
    </w:p>
    <w:p w:rsidR="00513B0F" w:rsidRDefault="00513B0F" w:rsidP="003D1521">
      <w:pPr>
        <w:jc w:val="center"/>
        <w:rPr>
          <w:sz w:val="20"/>
        </w:rPr>
      </w:pPr>
    </w:p>
    <w:p w:rsidR="00513B0F" w:rsidRPr="003D1521" w:rsidRDefault="00513B0F" w:rsidP="003D1521">
      <w:pPr>
        <w:jc w:val="center"/>
        <w:rPr>
          <w:sz w:val="20"/>
        </w:rPr>
      </w:pPr>
    </w:p>
    <w:p w:rsidR="00EA5571" w:rsidRDefault="00EA5571" w:rsidP="00412ADF">
      <w:pPr>
        <w:pStyle w:val="Heading1"/>
      </w:pPr>
      <w:r w:rsidRPr="00412ADF">
        <w:t>PROFESSIONAL</w:t>
      </w:r>
      <w:r>
        <w:rPr>
          <w:rStyle w:val="Strong"/>
        </w:rPr>
        <w:t xml:space="preserve"> </w:t>
      </w:r>
      <w:r w:rsidRPr="00412ADF">
        <w:t>EXPERIENCE</w:t>
      </w:r>
    </w:p>
    <w:p w:rsidR="00EA5571" w:rsidRDefault="00EA5571" w:rsidP="00EA5571">
      <w:pPr>
        <w:pStyle w:val="NormalWeb"/>
      </w:pPr>
      <w:r>
        <w:rPr>
          <w:rStyle w:val="Strong"/>
        </w:rPr>
        <w:t>[Feb 2020] – [December 2020]</w:t>
      </w:r>
      <w:r>
        <w:br/>
      </w:r>
      <w:r>
        <w:rPr>
          <w:rStyle w:val="Strong"/>
        </w:rPr>
        <w:t>Front-End Developer • Instructor</w:t>
      </w:r>
      <w:r>
        <w:br/>
      </w:r>
      <w:r>
        <w:rPr>
          <w:rStyle w:val="Emphasis"/>
        </w:rPr>
        <w:t xml:space="preserve">Geikie I-Solution Academy | </w:t>
      </w:r>
      <w:proofErr w:type="spellStart"/>
      <w:r>
        <w:rPr>
          <w:rStyle w:val="Emphasis"/>
        </w:rPr>
        <w:t>Abakaliki</w:t>
      </w:r>
      <w:proofErr w:type="spellEnd"/>
      <w:r>
        <w:rPr>
          <w:rStyle w:val="Emphasis"/>
        </w:rPr>
        <w:t xml:space="preserve">, </w:t>
      </w:r>
      <w:proofErr w:type="spellStart"/>
      <w:r>
        <w:rPr>
          <w:rStyle w:val="Emphasis"/>
        </w:rPr>
        <w:t>Ebonyi</w:t>
      </w:r>
      <w:proofErr w:type="spellEnd"/>
      <w:r>
        <w:rPr>
          <w:rStyle w:val="Emphasis"/>
        </w:rPr>
        <w:t xml:space="preserve"> State</w:t>
      </w:r>
    </w:p>
    <w:p w:rsidR="00EA5571" w:rsidRDefault="00EA5571" w:rsidP="00EA5571">
      <w:pPr>
        <w:numPr>
          <w:ilvl w:val="0"/>
          <w:numId w:val="10"/>
        </w:numPr>
        <w:spacing w:before="100" w:beforeAutospacing="1" w:after="100" w:afterAutospacing="1" w:line="240" w:lineRule="auto"/>
      </w:pPr>
      <w:r>
        <w:t>Taught fundamentals of HTML, CSS, and JavaScript to students.</w:t>
      </w:r>
    </w:p>
    <w:p w:rsidR="00EA5571" w:rsidRDefault="00EA5571" w:rsidP="00EA5571">
      <w:pPr>
        <w:pStyle w:val="NormalWeb"/>
      </w:pPr>
      <w:r>
        <w:rPr>
          <w:rStyle w:val="Strong"/>
        </w:rPr>
        <w:t>[Feb 2021] – [Nov 2021]</w:t>
      </w:r>
      <w:r>
        <w:br/>
      </w:r>
      <w:r>
        <w:rPr>
          <w:rStyle w:val="Strong"/>
        </w:rPr>
        <w:t>Python Developer • Python &amp; Front-End Instructor</w:t>
      </w:r>
      <w:r>
        <w:br/>
      </w:r>
      <w:r>
        <w:rPr>
          <w:rStyle w:val="Emphasis"/>
        </w:rPr>
        <w:t xml:space="preserve">Tech365 | </w:t>
      </w:r>
      <w:proofErr w:type="spellStart"/>
      <w:r>
        <w:rPr>
          <w:rStyle w:val="Emphasis"/>
        </w:rPr>
        <w:t>Ikeja</w:t>
      </w:r>
      <w:proofErr w:type="spellEnd"/>
      <w:r>
        <w:rPr>
          <w:rStyle w:val="Emphasis"/>
        </w:rPr>
        <w:t>, Lagos State</w:t>
      </w:r>
    </w:p>
    <w:p w:rsidR="00EA5571" w:rsidRDefault="00EA5571" w:rsidP="00EA5571">
      <w:pPr>
        <w:numPr>
          <w:ilvl w:val="0"/>
          <w:numId w:val="11"/>
        </w:numPr>
        <w:spacing w:before="100" w:beforeAutospacing="1" w:after="100" w:afterAutospacing="1" w:line="240" w:lineRule="auto"/>
      </w:pPr>
      <w:r>
        <w:t>Taught Python for web development and data science to students while enrolled as a full-stack developer trainee.</w:t>
      </w:r>
    </w:p>
    <w:p w:rsidR="00EA5571" w:rsidRDefault="00EA5571" w:rsidP="00EA5571">
      <w:pPr>
        <w:pStyle w:val="NormalWeb"/>
      </w:pPr>
      <w:r>
        <w:rPr>
          <w:rStyle w:val="Strong"/>
        </w:rPr>
        <w:t>[Jan 2022] – [Present]</w:t>
      </w:r>
      <w:r>
        <w:br/>
      </w:r>
      <w:r>
        <w:rPr>
          <w:rStyle w:val="Strong"/>
        </w:rPr>
        <w:t>Full-Stack Developer &amp; Instructor</w:t>
      </w:r>
      <w:r>
        <w:br/>
      </w:r>
      <w:proofErr w:type="spellStart"/>
      <w:r>
        <w:rPr>
          <w:rStyle w:val="Emphasis"/>
        </w:rPr>
        <w:t>Spella</w:t>
      </w:r>
      <w:proofErr w:type="spellEnd"/>
      <w:r>
        <w:rPr>
          <w:rStyle w:val="Emphasis"/>
        </w:rPr>
        <w:t xml:space="preserve"> ICT HUB | </w:t>
      </w:r>
      <w:proofErr w:type="spellStart"/>
      <w:r>
        <w:rPr>
          <w:rStyle w:val="Emphasis"/>
        </w:rPr>
        <w:t>Abakaliki</w:t>
      </w:r>
      <w:proofErr w:type="spellEnd"/>
      <w:r>
        <w:rPr>
          <w:rStyle w:val="Emphasis"/>
        </w:rPr>
        <w:t xml:space="preserve">, </w:t>
      </w:r>
      <w:proofErr w:type="spellStart"/>
      <w:r>
        <w:rPr>
          <w:rStyle w:val="Emphasis"/>
        </w:rPr>
        <w:t>Ebonyi</w:t>
      </w:r>
      <w:proofErr w:type="spellEnd"/>
      <w:r>
        <w:rPr>
          <w:rStyle w:val="Emphasis"/>
        </w:rPr>
        <w:t xml:space="preserve"> State</w:t>
      </w:r>
    </w:p>
    <w:p w:rsidR="00EA5571" w:rsidRDefault="00EA5571" w:rsidP="00EA5571">
      <w:pPr>
        <w:numPr>
          <w:ilvl w:val="0"/>
          <w:numId w:val="12"/>
        </w:numPr>
        <w:spacing w:before="100" w:beforeAutospacing="1" w:after="100" w:afterAutospacing="1" w:line="240" w:lineRule="auto"/>
      </w:pPr>
      <w:r>
        <w:t>Mentored students and served as the lead instructor for the Data Science students.</w:t>
      </w:r>
    </w:p>
    <w:p w:rsidR="00EA5571" w:rsidRDefault="00EA5571" w:rsidP="00EA5571">
      <w:pPr>
        <w:numPr>
          <w:ilvl w:val="0"/>
          <w:numId w:val="12"/>
        </w:numPr>
        <w:spacing w:before="100" w:beforeAutospacing="1" w:after="100" w:afterAutospacing="1" w:line="240" w:lineRule="auto"/>
      </w:pPr>
      <w:r>
        <w:t xml:space="preserve">Created numerous live projects which are showcased in my portfolio, available at </w:t>
      </w:r>
      <w:hyperlink r:id="rId10" w:tgtFrame="_new" w:history="1">
        <w:r>
          <w:rPr>
            <w:rStyle w:val="Hyperlink"/>
          </w:rPr>
          <w:t>Portfolio Link</w:t>
        </w:r>
      </w:hyperlink>
      <w:r>
        <w:t>.</w:t>
      </w:r>
    </w:p>
    <w:p w:rsidR="00773A57" w:rsidRPr="00773A57" w:rsidRDefault="00773A57" w:rsidP="00773A57">
      <w:pPr>
        <w:spacing w:after="0" w:line="240" w:lineRule="auto"/>
        <w:rPr>
          <w:rFonts w:ascii="Times New Roman" w:eastAsia="Times New Roman" w:hAnsi="Times New Roman" w:cs="Times New Roman"/>
          <w:sz w:val="24"/>
          <w:szCs w:val="24"/>
        </w:rPr>
      </w:pPr>
      <w:r w:rsidRPr="00773A57">
        <w:rPr>
          <w:rFonts w:ascii="Times New Roman" w:eastAsia="Times New Roman" w:hAnsi="Times New Roman" w:cs="Times New Roman"/>
          <w:sz w:val="24"/>
          <w:szCs w:val="24"/>
        </w:rPr>
        <w:pict>
          <v:rect id="_x0000_i1054" style="width:0;height:1.5pt" o:hralign="center" o:hrstd="t" o:hr="t" fillcolor="#a0a0a0" stroked="f"/>
        </w:pict>
      </w:r>
    </w:p>
    <w:p w:rsidR="00773A57" w:rsidRPr="00773A57" w:rsidRDefault="00773A57" w:rsidP="00412ADF">
      <w:pPr>
        <w:pStyle w:val="Heading1"/>
      </w:pPr>
      <w:r w:rsidRPr="00412ADF">
        <w:t>CERTIFICATIONS</w:t>
      </w:r>
    </w:p>
    <w:p w:rsidR="00773A57" w:rsidRPr="00773A57" w:rsidRDefault="00773A57" w:rsidP="00773A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73A57">
        <w:rPr>
          <w:rFonts w:ascii="Times New Roman" w:eastAsia="Times New Roman" w:hAnsi="Times New Roman" w:cs="Times New Roman"/>
          <w:sz w:val="24"/>
          <w:szCs w:val="24"/>
        </w:rPr>
        <w:t>Bachelor's Degree (Computer Science - 2022)</w:t>
      </w:r>
    </w:p>
    <w:p w:rsidR="00773A57" w:rsidRPr="00773A57" w:rsidRDefault="00773A57" w:rsidP="00773A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73A57">
        <w:rPr>
          <w:rFonts w:ascii="Times New Roman" w:eastAsia="Times New Roman" w:hAnsi="Times New Roman" w:cs="Times New Roman"/>
          <w:sz w:val="24"/>
          <w:szCs w:val="24"/>
        </w:rPr>
        <w:t>O-Level Certificate (WAEC - 2017)</w:t>
      </w:r>
    </w:p>
    <w:p w:rsidR="00773A57" w:rsidRPr="00773A57" w:rsidRDefault="00773A57" w:rsidP="00773A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73A57">
        <w:rPr>
          <w:rFonts w:ascii="Times New Roman" w:eastAsia="Times New Roman" w:hAnsi="Times New Roman" w:cs="Times New Roman"/>
          <w:sz w:val="24"/>
          <w:szCs w:val="24"/>
        </w:rPr>
        <w:t>First School Leaving Certificate (FSLC - 2011)</w:t>
      </w:r>
    </w:p>
    <w:p w:rsidR="00773A57" w:rsidRPr="00773A57" w:rsidRDefault="00773A57" w:rsidP="00773A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73A57">
        <w:rPr>
          <w:rFonts w:ascii="Times New Roman" w:eastAsia="Times New Roman" w:hAnsi="Times New Roman" w:cs="Times New Roman"/>
          <w:sz w:val="24"/>
          <w:szCs w:val="24"/>
        </w:rPr>
        <w:t>Full-Stack Software Developer (Tech365 - 2021)</w:t>
      </w:r>
    </w:p>
    <w:p w:rsidR="00773A57" w:rsidRPr="00773A57" w:rsidRDefault="00773A57" w:rsidP="00773A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73A57">
        <w:rPr>
          <w:rFonts w:ascii="Times New Roman" w:eastAsia="Times New Roman" w:hAnsi="Times New Roman" w:cs="Times New Roman"/>
          <w:sz w:val="24"/>
          <w:szCs w:val="24"/>
        </w:rPr>
        <w:lastRenderedPageBreak/>
        <w:t xml:space="preserve">Web Development </w:t>
      </w:r>
      <w:proofErr w:type="spellStart"/>
      <w:r w:rsidRPr="00773A57">
        <w:rPr>
          <w:rFonts w:ascii="Times New Roman" w:eastAsia="Times New Roman" w:hAnsi="Times New Roman" w:cs="Times New Roman"/>
          <w:sz w:val="24"/>
          <w:szCs w:val="24"/>
        </w:rPr>
        <w:t>Bootcamp</w:t>
      </w:r>
      <w:proofErr w:type="spellEnd"/>
      <w:r w:rsidRPr="00773A57">
        <w:rPr>
          <w:rFonts w:ascii="Times New Roman" w:eastAsia="Times New Roman" w:hAnsi="Times New Roman" w:cs="Times New Roman"/>
          <w:sz w:val="24"/>
          <w:szCs w:val="24"/>
        </w:rPr>
        <w:t xml:space="preserve"> (</w:t>
      </w:r>
      <w:proofErr w:type="spellStart"/>
      <w:r w:rsidRPr="00773A57">
        <w:rPr>
          <w:rFonts w:ascii="Times New Roman" w:eastAsia="Times New Roman" w:hAnsi="Times New Roman" w:cs="Times New Roman"/>
          <w:sz w:val="24"/>
          <w:szCs w:val="24"/>
        </w:rPr>
        <w:t>Udemy</w:t>
      </w:r>
      <w:proofErr w:type="spellEnd"/>
      <w:r w:rsidRPr="00773A57">
        <w:rPr>
          <w:rFonts w:ascii="Times New Roman" w:eastAsia="Times New Roman" w:hAnsi="Times New Roman" w:cs="Times New Roman"/>
          <w:sz w:val="24"/>
          <w:szCs w:val="24"/>
        </w:rPr>
        <w:t xml:space="preserve"> - 2023)</w:t>
      </w:r>
    </w:p>
    <w:p w:rsidR="00773A57" w:rsidRPr="00773A57" w:rsidRDefault="00773A57" w:rsidP="00773A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73A57">
        <w:rPr>
          <w:rFonts w:ascii="Times New Roman" w:eastAsia="Times New Roman" w:hAnsi="Times New Roman" w:cs="Times New Roman"/>
          <w:sz w:val="24"/>
          <w:szCs w:val="24"/>
        </w:rPr>
        <w:t>Web Developer (Geikie I-Solution - 2020)</w:t>
      </w:r>
    </w:p>
    <w:p w:rsidR="00773A57" w:rsidRDefault="00773A57" w:rsidP="00773A57">
      <w:pPr>
        <w:spacing w:before="100" w:beforeAutospacing="1" w:after="100" w:afterAutospacing="1" w:line="240" w:lineRule="auto"/>
      </w:pPr>
    </w:p>
    <w:p w:rsidR="0005192F" w:rsidRDefault="00412ADF">
      <w:pPr>
        <w:pStyle w:val="Heading1"/>
      </w:pPr>
      <w:r>
        <w:t>EDUCATION</w:t>
      </w:r>
    </w:p>
    <w:p w:rsidR="0005192F" w:rsidRDefault="003D1521">
      <w:r w:rsidRPr="003D1521">
        <w:rPr>
          <w:b/>
        </w:rPr>
        <w:t>Ignore</w:t>
      </w:r>
      <w:r w:rsidR="00412ADF" w:rsidRPr="003D1521">
        <w:rPr>
          <w:b/>
        </w:rPr>
        <w:t xml:space="preserve"> Primary School</w:t>
      </w:r>
      <w:r w:rsidR="00412ADF">
        <w:t xml:space="preserve"> • Amaeta Idima, Oso, Afikpo South • Jul 2011</w:t>
      </w:r>
    </w:p>
    <w:p w:rsidR="0005192F" w:rsidRDefault="00412ADF">
      <w:r>
        <w:t>Completed primary education and obtained my Common Entrance Certificate.</w:t>
      </w:r>
    </w:p>
    <w:p w:rsidR="0005192F" w:rsidRDefault="00412ADF">
      <w:r w:rsidRPr="003D1521">
        <w:rPr>
          <w:b/>
        </w:rPr>
        <w:t>Mivara Secondary School</w:t>
      </w:r>
      <w:r>
        <w:t xml:space="preserve"> • Edi-Town, Ojo, Lagos • May 2017</w:t>
      </w:r>
    </w:p>
    <w:p w:rsidR="0005192F" w:rsidRDefault="00412ADF">
      <w:r>
        <w:t>Completed secondary school and earned my West African Examination Certificate (WAEC).</w:t>
      </w:r>
    </w:p>
    <w:p w:rsidR="0005192F" w:rsidRDefault="00412ADF">
      <w:r w:rsidRPr="003D1521">
        <w:rPr>
          <w:b/>
        </w:rPr>
        <w:t>Ebonyi State University</w:t>
      </w:r>
      <w:r>
        <w:t xml:space="preserve"> • Abakaliki, Ebonyi • Nov 2022</w:t>
      </w:r>
    </w:p>
    <w:p w:rsidR="0005192F" w:rsidRDefault="00412ADF">
      <w:r>
        <w:t>Graduated with Second-Class Honors in Computer Science. T</w:t>
      </w:r>
      <w:r>
        <w:t xml:space="preserve">aught students in </w:t>
      </w:r>
      <w:r>
        <w:t xml:space="preserve">HTML, CSS, Bootstrap, </w:t>
      </w:r>
      <w:r w:rsidR="00EA5571">
        <w:t>JavaScript, Git~Githuh,</w:t>
      </w:r>
      <w:r w:rsidR="00773A57">
        <w:t xml:space="preserve"> </w:t>
      </w:r>
      <w:r w:rsidR="00773A57">
        <w:t>React</w:t>
      </w:r>
      <w:r w:rsidR="00773A57">
        <w:t>,</w:t>
      </w:r>
      <w:r w:rsidR="00EA5571">
        <w:t xml:space="preserve"> Python, Django, SQL </w:t>
      </w:r>
      <w:r>
        <w:t>and more.</w:t>
      </w:r>
    </w:p>
    <w:p w:rsidR="0005192F" w:rsidRDefault="00412ADF">
      <w:pPr>
        <w:pStyle w:val="Heading1"/>
      </w:pPr>
      <w:r>
        <w:t>LEADERSHIP</w:t>
      </w:r>
    </w:p>
    <w:p w:rsidR="0005192F" w:rsidRDefault="00412ADF">
      <w:r>
        <w:t>• Senior Prefect at Mivara Secondary School (2017)</w:t>
      </w:r>
      <w:r>
        <w:br/>
        <w:t>• Instructor at Geikie I-Solution (2020)</w:t>
      </w:r>
      <w:r>
        <w:br/>
        <w:t>• Mentor and Instructor at Ebonyi State University (2019-2022)</w:t>
      </w:r>
      <w:r>
        <w:br/>
        <w:t>• Instructor at Tech365 (2021)</w:t>
      </w:r>
      <w:r>
        <w:br/>
        <w:t>• Instruc</w:t>
      </w:r>
      <w:r>
        <w:t>tor at Spella ICT Hub (2023-2024)</w:t>
      </w:r>
      <w:r>
        <w:br/>
        <w:t>• Children’s Teacher and Youth Leader at Dominion and Fire Ministry Worldwide (2016-2018)</w:t>
      </w:r>
      <w:r>
        <w:br/>
      </w:r>
    </w:p>
    <w:p w:rsidR="00773A57" w:rsidRDefault="00773A57" w:rsidP="00412ADF">
      <w:pPr>
        <w:pStyle w:val="Heading1"/>
      </w:pPr>
      <w:r>
        <w:t>REFERENCES</w:t>
      </w:r>
    </w:p>
    <w:p w:rsidR="00773A57" w:rsidRDefault="00773A57" w:rsidP="00773A57">
      <w:pPr>
        <w:pStyle w:val="NormalWeb"/>
      </w:pPr>
      <w:r>
        <w:rPr>
          <w:rStyle w:val="Strong"/>
        </w:rPr>
        <w:t xml:space="preserve">Dr. </w:t>
      </w:r>
      <w:proofErr w:type="spellStart"/>
      <w:r>
        <w:rPr>
          <w:rStyle w:val="Strong"/>
        </w:rPr>
        <w:t>Ajah</w:t>
      </w:r>
      <w:proofErr w:type="spellEnd"/>
      <w:r>
        <w:rPr>
          <w:rStyle w:val="Strong"/>
        </w:rPr>
        <w:t xml:space="preserve"> </w:t>
      </w:r>
      <w:proofErr w:type="spellStart"/>
      <w:r>
        <w:rPr>
          <w:rStyle w:val="Strong"/>
        </w:rPr>
        <w:t>Ijeoma</w:t>
      </w:r>
      <w:proofErr w:type="spellEnd"/>
    </w:p>
    <w:p w:rsidR="00773A57" w:rsidRDefault="00773A57" w:rsidP="00773A57">
      <w:pPr>
        <w:numPr>
          <w:ilvl w:val="0"/>
          <w:numId w:val="14"/>
        </w:numPr>
        <w:spacing w:before="100" w:beforeAutospacing="1" w:after="100" w:afterAutospacing="1" w:line="240" w:lineRule="auto"/>
      </w:pPr>
      <w:r>
        <w:t>Nationality: Nigeria</w:t>
      </w:r>
    </w:p>
    <w:p w:rsidR="00773A57" w:rsidRDefault="00773A57" w:rsidP="00773A57">
      <w:pPr>
        <w:numPr>
          <w:ilvl w:val="0"/>
          <w:numId w:val="14"/>
        </w:numPr>
        <w:spacing w:before="100" w:beforeAutospacing="1" w:after="100" w:afterAutospacing="1" w:line="240" w:lineRule="auto"/>
      </w:pPr>
      <w:r>
        <w:t xml:space="preserve">Employer: </w:t>
      </w:r>
      <w:proofErr w:type="spellStart"/>
      <w:r>
        <w:t>Ebonyi</w:t>
      </w:r>
      <w:proofErr w:type="spellEnd"/>
      <w:r>
        <w:t xml:space="preserve"> State University</w:t>
      </w:r>
    </w:p>
    <w:p w:rsidR="00773A57" w:rsidRDefault="00773A57" w:rsidP="00773A57">
      <w:pPr>
        <w:numPr>
          <w:ilvl w:val="0"/>
          <w:numId w:val="14"/>
        </w:numPr>
        <w:spacing w:before="100" w:beforeAutospacing="1" w:after="100" w:afterAutospacing="1" w:line="240" w:lineRule="auto"/>
      </w:pPr>
      <w:r>
        <w:t>Rank: Former H.O.D</w:t>
      </w:r>
    </w:p>
    <w:p w:rsidR="00773A57" w:rsidRDefault="00773A57" w:rsidP="00773A57">
      <w:pPr>
        <w:numPr>
          <w:ilvl w:val="0"/>
          <w:numId w:val="14"/>
        </w:numPr>
        <w:spacing w:before="100" w:beforeAutospacing="1" w:after="100" w:afterAutospacing="1" w:line="240" w:lineRule="auto"/>
      </w:pPr>
      <w:r>
        <w:t>Phone: +234 806 661 0832</w:t>
      </w:r>
    </w:p>
    <w:p w:rsidR="00773A57" w:rsidRDefault="00773A57" w:rsidP="00773A57">
      <w:pPr>
        <w:pStyle w:val="NormalWeb"/>
      </w:pPr>
      <w:r>
        <w:rPr>
          <w:rStyle w:val="Strong"/>
        </w:rPr>
        <w:t xml:space="preserve">Dr. </w:t>
      </w:r>
      <w:proofErr w:type="spellStart"/>
      <w:r>
        <w:rPr>
          <w:rStyle w:val="Strong"/>
        </w:rPr>
        <w:t>Chukwuemeka</w:t>
      </w:r>
      <w:proofErr w:type="spellEnd"/>
      <w:r>
        <w:rPr>
          <w:rStyle w:val="Strong"/>
        </w:rPr>
        <w:t xml:space="preserve"> </w:t>
      </w:r>
      <w:proofErr w:type="spellStart"/>
      <w:r>
        <w:rPr>
          <w:rStyle w:val="Strong"/>
        </w:rPr>
        <w:t>Agwu</w:t>
      </w:r>
      <w:proofErr w:type="spellEnd"/>
    </w:p>
    <w:p w:rsidR="00773A57" w:rsidRDefault="00773A57" w:rsidP="00773A57">
      <w:pPr>
        <w:numPr>
          <w:ilvl w:val="0"/>
          <w:numId w:val="15"/>
        </w:numPr>
        <w:spacing w:before="100" w:beforeAutospacing="1" w:after="100" w:afterAutospacing="1" w:line="240" w:lineRule="auto"/>
      </w:pPr>
      <w:r>
        <w:t>Nationality: Nigeria</w:t>
      </w:r>
    </w:p>
    <w:p w:rsidR="00773A57" w:rsidRDefault="00773A57" w:rsidP="00773A57">
      <w:pPr>
        <w:numPr>
          <w:ilvl w:val="0"/>
          <w:numId w:val="15"/>
        </w:numPr>
        <w:spacing w:before="100" w:beforeAutospacing="1" w:after="100" w:afterAutospacing="1" w:line="240" w:lineRule="auto"/>
      </w:pPr>
      <w:r>
        <w:t xml:space="preserve">Employer: </w:t>
      </w:r>
      <w:proofErr w:type="spellStart"/>
      <w:r>
        <w:t>Ebonyi</w:t>
      </w:r>
      <w:proofErr w:type="spellEnd"/>
      <w:r>
        <w:t xml:space="preserve"> State University</w:t>
      </w:r>
    </w:p>
    <w:p w:rsidR="00773A57" w:rsidRDefault="00773A57" w:rsidP="00773A57">
      <w:pPr>
        <w:numPr>
          <w:ilvl w:val="0"/>
          <w:numId w:val="15"/>
        </w:numPr>
        <w:spacing w:before="100" w:beforeAutospacing="1" w:after="100" w:afterAutospacing="1" w:line="240" w:lineRule="auto"/>
      </w:pPr>
      <w:r>
        <w:t>Rank: Senior Lecturer &amp; Course Adviser</w:t>
      </w:r>
    </w:p>
    <w:p w:rsidR="00773A57" w:rsidRDefault="00773A57" w:rsidP="00773A57">
      <w:pPr>
        <w:numPr>
          <w:ilvl w:val="0"/>
          <w:numId w:val="15"/>
        </w:numPr>
        <w:spacing w:before="100" w:beforeAutospacing="1" w:after="100" w:afterAutospacing="1" w:line="240" w:lineRule="auto"/>
      </w:pPr>
      <w:r>
        <w:t>Phone: +234 803 395 4892</w:t>
      </w:r>
    </w:p>
    <w:p w:rsidR="00773A57" w:rsidRDefault="00773A57" w:rsidP="00773A57">
      <w:pPr>
        <w:pStyle w:val="NormalWeb"/>
      </w:pPr>
      <w:r>
        <w:rPr>
          <w:rStyle w:val="Strong"/>
        </w:rPr>
        <w:t xml:space="preserve">Dr. Henry </w:t>
      </w:r>
      <w:proofErr w:type="spellStart"/>
      <w:r>
        <w:rPr>
          <w:rStyle w:val="Strong"/>
        </w:rPr>
        <w:t>Ogbu</w:t>
      </w:r>
      <w:proofErr w:type="spellEnd"/>
    </w:p>
    <w:p w:rsidR="00773A57" w:rsidRDefault="00773A57" w:rsidP="00773A57">
      <w:pPr>
        <w:numPr>
          <w:ilvl w:val="0"/>
          <w:numId w:val="16"/>
        </w:numPr>
        <w:spacing w:before="100" w:beforeAutospacing="1" w:after="100" w:afterAutospacing="1" w:line="240" w:lineRule="auto"/>
      </w:pPr>
      <w:r>
        <w:t>Nationality: Nigeria</w:t>
      </w:r>
    </w:p>
    <w:p w:rsidR="00773A57" w:rsidRDefault="00773A57" w:rsidP="00773A57">
      <w:pPr>
        <w:numPr>
          <w:ilvl w:val="0"/>
          <w:numId w:val="16"/>
        </w:numPr>
        <w:spacing w:before="100" w:beforeAutospacing="1" w:after="100" w:afterAutospacing="1" w:line="240" w:lineRule="auto"/>
      </w:pPr>
      <w:r>
        <w:t xml:space="preserve">Employer: </w:t>
      </w:r>
      <w:proofErr w:type="spellStart"/>
      <w:r>
        <w:t>Ebonyi</w:t>
      </w:r>
      <w:proofErr w:type="spellEnd"/>
      <w:r>
        <w:t xml:space="preserve"> State University</w:t>
      </w:r>
    </w:p>
    <w:p w:rsidR="00773A57" w:rsidRDefault="00773A57" w:rsidP="00773A57">
      <w:pPr>
        <w:numPr>
          <w:ilvl w:val="0"/>
          <w:numId w:val="16"/>
        </w:numPr>
        <w:spacing w:before="100" w:beforeAutospacing="1" w:after="100" w:afterAutospacing="1" w:line="240" w:lineRule="auto"/>
      </w:pPr>
      <w:r>
        <w:t>Rank: Senior Lecturer &amp; Course Adviser</w:t>
      </w:r>
    </w:p>
    <w:p w:rsidR="00773A57" w:rsidRDefault="00773A57" w:rsidP="00773A57">
      <w:pPr>
        <w:numPr>
          <w:ilvl w:val="0"/>
          <w:numId w:val="16"/>
        </w:numPr>
        <w:spacing w:before="100" w:beforeAutospacing="1" w:after="100" w:afterAutospacing="1" w:line="240" w:lineRule="auto"/>
      </w:pPr>
      <w:r>
        <w:lastRenderedPageBreak/>
        <w:t>Phone: +234 803 795 4462</w:t>
      </w:r>
    </w:p>
    <w:p w:rsidR="00773A57" w:rsidRDefault="00773A57" w:rsidP="00773A57">
      <w:pPr>
        <w:pStyle w:val="NormalWeb"/>
      </w:pPr>
      <w:r>
        <w:rPr>
          <w:rStyle w:val="Strong"/>
        </w:rPr>
        <w:t>Mr. Ryan Re</w:t>
      </w:r>
    </w:p>
    <w:p w:rsidR="00773A57" w:rsidRDefault="00773A57" w:rsidP="00773A57">
      <w:pPr>
        <w:numPr>
          <w:ilvl w:val="0"/>
          <w:numId w:val="17"/>
        </w:numPr>
        <w:spacing w:before="100" w:beforeAutospacing="1" w:after="100" w:afterAutospacing="1" w:line="240" w:lineRule="auto"/>
      </w:pPr>
      <w:r>
        <w:t>Nationality: USA</w:t>
      </w:r>
    </w:p>
    <w:p w:rsidR="00773A57" w:rsidRDefault="00773A57" w:rsidP="00773A57">
      <w:pPr>
        <w:numPr>
          <w:ilvl w:val="0"/>
          <w:numId w:val="17"/>
        </w:numPr>
        <w:spacing w:before="100" w:beforeAutospacing="1" w:after="100" w:afterAutospacing="1" w:line="240" w:lineRule="auto"/>
      </w:pPr>
      <w:r>
        <w:t>Employer: COCC</w:t>
      </w:r>
    </w:p>
    <w:p w:rsidR="00773A57" w:rsidRDefault="00773A57" w:rsidP="00773A57">
      <w:pPr>
        <w:numPr>
          <w:ilvl w:val="0"/>
          <w:numId w:val="17"/>
        </w:numPr>
        <w:spacing w:before="100" w:beforeAutospacing="1" w:after="100" w:afterAutospacing="1" w:line="240" w:lineRule="auto"/>
      </w:pPr>
      <w:r>
        <w:t>Rank: Risk Engineer</w:t>
      </w:r>
    </w:p>
    <w:p w:rsidR="00773A57" w:rsidRDefault="00773A57" w:rsidP="00773A57">
      <w:pPr>
        <w:numPr>
          <w:ilvl w:val="0"/>
          <w:numId w:val="17"/>
        </w:numPr>
        <w:spacing w:before="100" w:beforeAutospacing="1" w:after="100" w:afterAutospacing="1" w:line="240" w:lineRule="auto"/>
      </w:pPr>
      <w:r>
        <w:t>Phone: +1 (860) 798-6140</w:t>
      </w:r>
    </w:p>
    <w:p w:rsidR="00773A57" w:rsidRDefault="00773A57" w:rsidP="00773A57">
      <w:pPr>
        <w:pStyle w:val="NormalWeb"/>
      </w:pPr>
      <w:r>
        <w:rPr>
          <w:rStyle w:val="Strong"/>
        </w:rPr>
        <w:t xml:space="preserve">Mr. Christian </w:t>
      </w:r>
      <w:proofErr w:type="spellStart"/>
      <w:r>
        <w:rPr>
          <w:rStyle w:val="Strong"/>
        </w:rPr>
        <w:t>Akpan</w:t>
      </w:r>
      <w:proofErr w:type="spellEnd"/>
    </w:p>
    <w:p w:rsidR="00773A57" w:rsidRDefault="00773A57" w:rsidP="00773A57">
      <w:pPr>
        <w:numPr>
          <w:ilvl w:val="0"/>
          <w:numId w:val="18"/>
        </w:numPr>
        <w:spacing w:before="100" w:beforeAutospacing="1" w:after="100" w:afterAutospacing="1" w:line="240" w:lineRule="auto"/>
      </w:pPr>
      <w:r>
        <w:t>Nationality: Nigeria</w:t>
      </w:r>
    </w:p>
    <w:p w:rsidR="00773A57" w:rsidRDefault="00773A57" w:rsidP="00773A57">
      <w:pPr>
        <w:numPr>
          <w:ilvl w:val="0"/>
          <w:numId w:val="18"/>
        </w:numPr>
        <w:spacing w:before="100" w:beforeAutospacing="1" w:after="100" w:afterAutospacing="1" w:line="240" w:lineRule="auto"/>
      </w:pPr>
      <w:r>
        <w:t>Employer: Founder &amp; CEO of GEEKIE I-Solution Academy</w:t>
      </w:r>
    </w:p>
    <w:p w:rsidR="00773A57" w:rsidRDefault="00773A57" w:rsidP="00773A57">
      <w:pPr>
        <w:numPr>
          <w:ilvl w:val="0"/>
          <w:numId w:val="18"/>
        </w:numPr>
        <w:spacing w:before="100" w:beforeAutospacing="1" w:after="100" w:afterAutospacing="1" w:line="240" w:lineRule="auto"/>
      </w:pPr>
      <w:r>
        <w:t>Rank: Senior Developer, Data Scientist, Mentor, and Instructor</w:t>
      </w:r>
    </w:p>
    <w:p w:rsidR="00773A57" w:rsidRDefault="00773A57" w:rsidP="00773A57">
      <w:pPr>
        <w:numPr>
          <w:ilvl w:val="0"/>
          <w:numId w:val="18"/>
        </w:numPr>
        <w:spacing w:before="100" w:beforeAutospacing="1" w:after="100" w:afterAutospacing="1" w:line="240" w:lineRule="auto"/>
      </w:pPr>
      <w:r>
        <w:t>Phone: +234 708 433 6702</w:t>
      </w:r>
    </w:p>
    <w:p w:rsidR="00773A57" w:rsidRDefault="00773A57" w:rsidP="00773A57">
      <w:pPr>
        <w:spacing w:after="0"/>
      </w:pPr>
      <w:r>
        <w:pict>
          <v:rect id="_x0000_i1056" style="width:0;height:1.5pt" o:hralign="center" o:hrstd="t" o:hr="t" fillcolor="#a0a0a0" stroked="f"/>
        </w:pict>
      </w:r>
    </w:p>
    <w:p w:rsidR="00773A57" w:rsidRDefault="00773A57" w:rsidP="00412ADF">
      <w:pPr>
        <w:pStyle w:val="Heading1"/>
      </w:pPr>
      <w:r>
        <w:t>TECHNICAL</w:t>
      </w:r>
      <w:r>
        <w:t xml:space="preserve"> </w:t>
      </w:r>
      <w:r>
        <w:t>SKILLS</w:t>
      </w:r>
    </w:p>
    <w:p w:rsidR="00773A57" w:rsidRDefault="00773A57" w:rsidP="00773A57">
      <w:pPr>
        <w:numPr>
          <w:ilvl w:val="0"/>
          <w:numId w:val="19"/>
        </w:numPr>
        <w:spacing w:before="100" w:beforeAutospacing="1" w:after="100" w:afterAutospacing="1" w:line="240" w:lineRule="auto"/>
      </w:pPr>
      <w:r>
        <w:rPr>
          <w:rStyle w:val="Strong"/>
        </w:rPr>
        <w:t>Web Development</w:t>
      </w:r>
      <w:r>
        <w:t>: HTML, CSS, Bootstrap, Material UI, Tailwind CSS, JavaScript, jQuery, React</w:t>
      </w:r>
    </w:p>
    <w:p w:rsidR="00773A57" w:rsidRDefault="00773A57" w:rsidP="00773A57">
      <w:pPr>
        <w:numPr>
          <w:ilvl w:val="0"/>
          <w:numId w:val="19"/>
        </w:numPr>
        <w:spacing w:before="100" w:beforeAutospacing="1" w:after="100" w:afterAutospacing="1" w:line="240" w:lineRule="auto"/>
      </w:pPr>
      <w:r>
        <w:rPr>
          <w:rStyle w:val="Strong"/>
        </w:rPr>
        <w:t>Programming</w:t>
      </w:r>
      <w:r>
        <w:t>: Python, SQL, Django</w:t>
      </w:r>
    </w:p>
    <w:p w:rsidR="00773A57" w:rsidRDefault="00773A57" w:rsidP="00773A57">
      <w:pPr>
        <w:numPr>
          <w:ilvl w:val="0"/>
          <w:numId w:val="19"/>
        </w:numPr>
        <w:spacing w:before="100" w:beforeAutospacing="1" w:after="100" w:afterAutospacing="1" w:line="240" w:lineRule="auto"/>
      </w:pPr>
      <w:r>
        <w:rPr>
          <w:rStyle w:val="Strong"/>
        </w:rPr>
        <w:t>Data Science</w:t>
      </w:r>
      <w:r>
        <w:t xml:space="preserve">: </w:t>
      </w:r>
      <w:proofErr w:type="spellStart"/>
      <w:r>
        <w:t>Numpy</w:t>
      </w:r>
      <w:proofErr w:type="spellEnd"/>
      <w:r>
        <w:t xml:space="preserve">, Pandas, </w:t>
      </w:r>
      <w:proofErr w:type="spellStart"/>
      <w:r>
        <w:t>Matplotlib</w:t>
      </w:r>
      <w:proofErr w:type="spellEnd"/>
      <w:r>
        <w:t xml:space="preserve">, </w:t>
      </w:r>
      <w:proofErr w:type="spellStart"/>
      <w:r>
        <w:t>Seaborn</w:t>
      </w:r>
      <w:proofErr w:type="spellEnd"/>
      <w:r>
        <w:t xml:space="preserve">, </w:t>
      </w:r>
      <w:proofErr w:type="spellStart"/>
      <w:r>
        <w:t>Plotly</w:t>
      </w:r>
      <w:proofErr w:type="spellEnd"/>
      <w:r>
        <w:t>, Statistics, Linear Regression, Cross-Validation &amp; Bias, Logistic Regression, Decision Tree, Support Vector Machine, K-Mean Clustering, P-Component Analysis, Natural Language Processing, Big Data &amp; Spark, Neural Networks &amp; Deep Learning</w:t>
      </w:r>
    </w:p>
    <w:p w:rsidR="00773A57" w:rsidRDefault="00773A57" w:rsidP="00773A57">
      <w:pPr>
        <w:numPr>
          <w:ilvl w:val="0"/>
          <w:numId w:val="19"/>
        </w:numPr>
        <w:spacing w:before="100" w:beforeAutospacing="1" w:after="100" w:afterAutospacing="1" w:line="240" w:lineRule="auto"/>
      </w:pPr>
      <w:r>
        <w:rPr>
          <w:rStyle w:val="Strong"/>
        </w:rPr>
        <w:t>Business Intelligence</w:t>
      </w:r>
      <w:r>
        <w:t>: Marketing</w:t>
      </w:r>
    </w:p>
    <w:p w:rsidR="00773A57" w:rsidRDefault="00773A57" w:rsidP="00773A57">
      <w:pPr>
        <w:numPr>
          <w:ilvl w:val="0"/>
          <w:numId w:val="19"/>
        </w:numPr>
        <w:spacing w:before="100" w:beforeAutospacing="1" w:after="100" w:afterAutospacing="1" w:line="240" w:lineRule="auto"/>
      </w:pPr>
      <w:r>
        <w:rPr>
          <w:rStyle w:val="Strong"/>
        </w:rPr>
        <w:t>Research &amp; Analytics</w:t>
      </w:r>
    </w:p>
    <w:p w:rsidR="00773A57" w:rsidRDefault="00773A57" w:rsidP="00412ADF">
      <w:pPr>
        <w:pStyle w:val="Heading1"/>
      </w:pPr>
      <w:r w:rsidRPr="00412ADF">
        <w:t>Skills</w:t>
      </w:r>
      <w:r>
        <w:t>:</w:t>
      </w:r>
    </w:p>
    <w:p w:rsidR="00773A57" w:rsidRDefault="00773A57" w:rsidP="00773A57">
      <w:pPr>
        <w:numPr>
          <w:ilvl w:val="0"/>
          <w:numId w:val="20"/>
        </w:numPr>
        <w:spacing w:before="100" w:beforeAutospacing="1" w:after="100" w:afterAutospacing="1" w:line="240" w:lineRule="auto"/>
      </w:pPr>
      <w:r>
        <w:t>Teamwork</w:t>
      </w:r>
    </w:p>
    <w:p w:rsidR="00773A57" w:rsidRDefault="00773A57" w:rsidP="00773A57">
      <w:pPr>
        <w:numPr>
          <w:ilvl w:val="0"/>
          <w:numId w:val="20"/>
        </w:numPr>
        <w:spacing w:before="100" w:beforeAutospacing="1" w:after="100" w:afterAutospacing="1" w:line="240" w:lineRule="auto"/>
      </w:pPr>
      <w:r>
        <w:t>Project Scoping</w:t>
      </w:r>
    </w:p>
    <w:p w:rsidR="00773A57" w:rsidRDefault="00773A57" w:rsidP="00773A57">
      <w:pPr>
        <w:numPr>
          <w:ilvl w:val="0"/>
          <w:numId w:val="20"/>
        </w:numPr>
        <w:spacing w:before="100" w:beforeAutospacing="1" w:after="100" w:afterAutospacing="1" w:line="240" w:lineRule="auto"/>
      </w:pPr>
      <w:r>
        <w:t>Problem-Solving</w:t>
      </w:r>
    </w:p>
    <w:p w:rsidR="00773A57" w:rsidRDefault="00773A57" w:rsidP="00773A57">
      <w:pPr>
        <w:numPr>
          <w:ilvl w:val="0"/>
          <w:numId w:val="20"/>
        </w:numPr>
        <w:spacing w:before="100" w:beforeAutospacing="1" w:after="100" w:afterAutospacing="1" w:line="240" w:lineRule="auto"/>
      </w:pPr>
      <w:r>
        <w:t>Bug Resolution</w:t>
      </w:r>
    </w:p>
    <w:p w:rsidR="00773A57" w:rsidRDefault="00773A57" w:rsidP="00773A57">
      <w:pPr>
        <w:numPr>
          <w:ilvl w:val="0"/>
          <w:numId w:val="20"/>
        </w:numPr>
        <w:spacing w:before="100" w:beforeAutospacing="1" w:after="100" w:afterAutospacing="1" w:line="240" w:lineRule="auto"/>
      </w:pPr>
      <w:r>
        <w:t>Deadline Adherence</w:t>
      </w:r>
    </w:p>
    <w:p w:rsidR="00773A57" w:rsidRDefault="00773A57" w:rsidP="00773A57">
      <w:pPr>
        <w:numPr>
          <w:ilvl w:val="0"/>
          <w:numId w:val="20"/>
        </w:numPr>
        <w:spacing w:before="100" w:beforeAutospacing="1" w:after="100" w:afterAutospacing="1" w:line="240" w:lineRule="auto"/>
      </w:pPr>
      <w:r>
        <w:t>Full Software Development Lifecycle</w:t>
      </w:r>
    </w:p>
    <w:p w:rsidR="00773A57" w:rsidRDefault="00773A57" w:rsidP="00773A57">
      <w:pPr>
        <w:numPr>
          <w:ilvl w:val="0"/>
          <w:numId w:val="20"/>
        </w:numPr>
        <w:spacing w:before="100" w:beforeAutospacing="1" w:after="100" w:afterAutospacing="1" w:line="240" w:lineRule="auto"/>
      </w:pPr>
      <w:r>
        <w:t>User Acceptance Testing</w:t>
      </w:r>
    </w:p>
    <w:p w:rsidR="00773A57" w:rsidRDefault="00773A57" w:rsidP="00773A57">
      <w:pPr>
        <w:numPr>
          <w:ilvl w:val="0"/>
          <w:numId w:val="20"/>
        </w:numPr>
        <w:spacing w:before="100" w:beforeAutospacing="1" w:after="100" w:afterAutospacing="1" w:line="240" w:lineRule="auto"/>
      </w:pPr>
      <w:r>
        <w:t>Web Components Development</w:t>
      </w:r>
    </w:p>
    <w:p w:rsidR="00773A57" w:rsidRDefault="00773A57" w:rsidP="00773A57">
      <w:pPr>
        <w:numPr>
          <w:ilvl w:val="0"/>
          <w:numId w:val="20"/>
        </w:numPr>
        <w:spacing w:before="100" w:beforeAutospacing="1" w:after="100" w:afterAutospacing="1" w:line="240" w:lineRule="auto"/>
      </w:pPr>
      <w:r>
        <w:t>Requirements Gathering</w:t>
      </w:r>
    </w:p>
    <w:p w:rsidR="00773A57" w:rsidRDefault="00773A57" w:rsidP="00773A57">
      <w:pPr>
        <w:numPr>
          <w:ilvl w:val="0"/>
          <w:numId w:val="20"/>
        </w:numPr>
        <w:spacing w:before="100" w:beforeAutospacing="1" w:after="100" w:afterAutospacing="1" w:line="240" w:lineRule="auto"/>
      </w:pPr>
      <w:r>
        <w:t>Technical Documentation</w:t>
      </w:r>
    </w:p>
    <w:p w:rsidR="00773A57" w:rsidRDefault="00773A57" w:rsidP="00773A57">
      <w:pPr>
        <w:numPr>
          <w:ilvl w:val="0"/>
          <w:numId w:val="20"/>
        </w:numPr>
        <w:spacing w:before="100" w:beforeAutospacing="1" w:after="100" w:afterAutospacing="1" w:line="240" w:lineRule="auto"/>
      </w:pPr>
      <w:r>
        <w:t>Technical Solutions Development</w:t>
      </w:r>
    </w:p>
    <w:p w:rsidR="00773A57" w:rsidRDefault="00773A57" w:rsidP="00773A57">
      <w:pPr>
        <w:numPr>
          <w:ilvl w:val="0"/>
          <w:numId w:val="20"/>
        </w:numPr>
        <w:spacing w:before="100" w:beforeAutospacing="1" w:after="100" w:afterAutospacing="1" w:line="240" w:lineRule="auto"/>
      </w:pPr>
      <w:r>
        <w:t>Mentoring and Coaching</w:t>
      </w:r>
    </w:p>
    <w:p w:rsidR="00773A57" w:rsidRDefault="00773A57" w:rsidP="00773A57">
      <w:pPr>
        <w:numPr>
          <w:ilvl w:val="0"/>
          <w:numId w:val="20"/>
        </w:numPr>
        <w:spacing w:before="100" w:beforeAutospacing="1" w:after="100" w:afterAutospacing="1" w:line="240" w:lineRule="auto"/>
      </w:pPr>
      <w:r>
        <w:t>Cross-browser Compatibility</w:t>
      </w:r>
    </w:p>
    <w:p w:rsidR="00773A57" w:rsidRDefault="00773A57" w:rsidP="00773A57">
      <w:pPr>
        <w:numPr>
          <w:ilvl w:val="0"/>
          <w:numId w:val="20"/>
        </w:numPr>
        <w:spacing w:before="100" w:beforeAutospacing="1" w:after="100" w:afterAutospacing="1" w:line="240" w:lineRule="auto"/>
      </w:pPr>
      <w:r>
        <w:t>Prototyping Tools</w:t>
      </w:r>
    </w:p>
    <w:p w:rsidR="00773A57" w:rsidRDefault="00773A57" w:rsidP="00773A57">
      <w:pPr>
        <w:numPr>
          <w:ilvl w:val="0"/>
          <w:numId w:val="20"/>
        </w:numPr>
        <w:spacing w:before="100" w:beforeAutospacing="1" w:after="100" w:afterAutospacing="1" w:line="240" w:lineRule="auto"/>
      </w:pPr>
      <w:proofErr w:type="spellStart"/>
      <w:r>
        <w:t>Git</w:t>
      </w:r>
      <w:proofErr w:type="spellEnd"/>
      <w:r>
        <w:t xml:space="preserve"> Proficiency</w:t>
      </w:r>
    </w:p>
    <w:p w:rsidR="00773A57" w:rsidRDefault="00773A57" w:rsidP="00773A57">
      <w:pPr>
        <w:numPr>
          <w:ilvl w:val="0"/>
          <w:numId w:val="20"/>
        </w:numPr>
        <w:spacing w:before="100" w:beforeAutospacing="1" w:after="100" w:afterAutospacing="1" w:line="240" w:lineRule="auto"/>
      </w:pPr>
      <w:r>
        <w:t>User Experience Design</w:t>
      </w:r>
    </w:p>
    <w:p w:rsidR="00773A57" w:rsidRDefault="00773A57" w:rsidP="00773A57">
      <w:pPr>
        <w:numPr>
          <w:ilvl w:val="0"/>
          <w:numId w:val="20"/>
        </w:numPr>
        <w:spacing w:before="100" w:beforeAutospacing="1" w:after="100" w:afterAutospacing="1" w:line="240" w:lineRule="auto"/>
      </w:pPr>
      <w:r>
        <w:t>Back-End and Database Skills</w:t>
      </w:r>
    </w:p>
    <w:p w:rsidR="00773A57" w:rsidRDefault="00773A57" w:rsidP="00773A57">
      <w:pPr>
        <w:numPr>
          <w:ilvl w:val="0"/>
          <w:numId w:val="20"/>
        </w:numPr>
        <w:spacing w:before="100" w:beforeAutospacing="1" w:after="100" w:afterAutospacing="1" w:line="240" w:lineRule="auto"/>
      </w:pPr>
      <w:r>
        <w:t>Communication and Interpersonal Skills</w:t>
      </w:r>
    </w:p>
    <w:p w:rsidR="00773A57" w:rsidRDefault="00773A57" w:rsidP="00773A57">
      <w:pPr>
        <w:numPr>
          <w:ilvl w:val="0"/>
          <w:numId w:val="20"/>
        </w:numPr>
        <w:spacing w:before="100" w:beforeAutospacing="1" w:after="100" w:afterAutospacing="1" w:line="240" w:lineRule="auto"/>
      </w:pPr>
      <w:r>
        <w:t>Analytical Thinking</w:t>
      </w:r>
    </w:p>
    <w:p w:rsidR="00773A57" w:rsidRDefault="00773A57" w:rsidP="00773A57">
      <w:pPr>
        <w:numPr>
          <w:ilvl w:val="0"/>
          <w:numId w:val="20"/>
        </w:numPr>
        <w:spacing w:before="100" w:beforeAutospacing="1" w:after="100" w:afterAutospacing="1" w:line="240" w:lineRule="auto"/>
      </w:pPr>
      <w:r>
        <w:t>API Integration</w:t>
      </w:r>
    </w:p>
    <w:p w:rsidR="00773A57" w:rsidRDefault="00773A57" w:rsidP="00773A57">
      <w:pPr>
        <w:numPr>
          <w:ilvl w:val="0"/>
          <w:numId w:val="20"/>
        </w:numPr>
        <w:spacing w:before="100" w:beforeAutospacing="1" w:after="100" w:afterAutospacing="1" w:line="240" w:lineRule="auto"/>
      </w:pPr>
      <w:r>
        <w:t>Database Management</w:t>
      </w:r>
    </w:p>
    <w:p w:rsidR="00773A57" w:rsidRDefault="00773A57" w:rsidP="00773A57">
      <w:pPr>
        <w:spacing w:after="0"/>
      </w:pPr>
      <w:r>
        <w:lastRenderedPageBreak/>
        <w:pict>
          <v:rect id="_x0000_i1057" style="width:0;height:1.5pt" o:hralign="center" o:hrstd="t" o:hr="t" fillcolor="#a0a0a0" stroked="f"/>
        </w:pict>
      </w:r>
    </w:p>
    <w:p w:rsidR="00773A57" w:rsidRDefault="00773A57" w:rsidP="00412ADF">
      <w:pPr>
        <w:pStyle w:val="Heading1"/>
      </w:pPr>
      <w:r>
        <w:t>HOBBIES</w:t>
      </w:r>
    </w:p>
    <w:p w:rsidR="00773A57" w:rsidRDefault="00773A57" w:rsidP="00773A57">
      <w:pPr>
        <w:numPr>
          <w:ilvl w:val="0"/>
          <w:numId w:val="21"/>
        </w:numPr>
        <w:spacing w:before="100" w:beforeAutospacing="1" w:after="100" w:afterAutospacing="1" w:line="240" w:lineRule="auto"/>
      </w:pPr>
      <w:r>
        <w:t>Coding &amp; Programming</w:t>
      </w:r>
    </w:p>
    <w:p w:rsidR="00773A57" w:rsidRDefault="00773A57" w:rsidP="00773A57">
      <w:pPr>
        <w:numPr>
          <w:ilvl w:val="0"/>
          <w:numId w:val="21"/>
        </w:numPr>
        <w:spacing w:before="100" w:beforeAutospacing="1" w:after="100" w:afterAutospacing="1" w:line="240" w:lineRule="auto"/>
      </w:pPr>
      <w:r>
        <w:t>Learning &amp; Researching</w:t>
      </w:r>
    </w:p>
    <w:p w:rsidR="00773A57" w:rsidRDefault="00773A57" w:rsidP="00773A57">
      <w:pPr>
        <w:numPr>
          <w:ilvl w:val="0"/>
          <w:numId w:val="21"/>
        </w:numPr>
        <w:spacing w:before="100" w:beforeAutospacing="1" w:after="100" w:afterAutospacing="1" w:line="240" w:lineRule="auto"/>
      </w:pPr>
      <w:r>
        <w:t>Teaching, Instructing &amp; Mentoring</w:t>
      </w:r>
    </w:p>
    <w:p w:rsidR="00773A57" w:rsidRDefault="00773A57" w:rsidP="00773A57">
      <w:pPr>
        <w:numPr>
          <w:ilvl w:val="0"/>
          <w:numId w:val="21"/>
        </w:numPr>
        <w:spacing w:before="100" w:beforeAutospacing="1" w:after="100" w:afterAutospacing="1" w:line="240" w:lineRule="auto"/>
      </w:pPr>
      <w:r>
        <w:t>Teamwork &amp; Motivation</w:t>
      </w:r>
    </w:p>
    <w:p w:rsidR="00773A57" w:rsidRDefault="00773A57" w:rsidP="00773A57">
      <w:pPr>
        <w:numPr>
          <w:ilvl w:val="0"/>
          <w:numId w:val="21"/>
        </w:numPr>
        <w:spacing w:before="100" w:beforeAutospacing="1" w:after="100" w:afterAutospacing="1" w:line="240" w:lineRule="auto"/>
      </w:pPr>
      <w:r>
        <w:t>Singing</w:t>
      </w:r>
    </w:p>
    <w:p w:rsidR="00773A57" w:rsidRDefault="00773A57" w:rsidP="00773A57">
      <w:pPr>
        <w:numPr>
          <w:ilvl w:val="0"/>
          <w:numId w:val="21"/>
        </w:numPr>
        <w:spacing w:before="100" w:beforeAutospacing="1" w:after="100" w:afterAutospacing="1" w:line="240" w:lineRule="auto"/>
      </w:pPr>
      <w:r>
        <w:t>Relentless &amp; Focused</w:t>
      </w:r>
    </w:p>
    <w:p w:rsidR="00773A57" w:rsidRDefault="00773A57" w:rsidP="00773A57">
      <w:pPr>
        <w:numPr>
          <w:ilvl w:val="0"/>
          <w:numId w:val="21"/>
        </w:numPr>
        <w:spacing w:before="100" w:beforeAutospacing="1" w:after="100" w:afterAutospacing="1" w:line="240" w:lineRule="auto"/>
      </w:pPr>
      <w:r>
        <w:t>Eager to Learn</w:t>
      </w:r>
    </w:p>
    <w:p w:rsidR="00773A57" w:rsidRDefault="00773A57" w:rsidP="00773A57">
      <w:pPr>
        <w:numPr>
          <w:ilvl w:val="0"/>
          <w:numId w:val="21"/>
        </w:numPr>
        <w:spacing w:before="100" w:beforeAutospacing="1" w:after="100" w:afterAutospacing="1" w:line="240" w:lineRule="auto"/>
      </w:pPr>
      <w:r>
        <w:t>Ready and Eager to Work</w:t>
      </w:r>
    </w:p>
    <w:p w:rsidR="0005192F" w:rsidRDefault="0005192F" w:rsidP="00773A57">
      <w:pPr>
        <w:pStyle w:val="Heading1"/>
        <w:rPr>
          <w:b w:val="0"/>
        </w:rPr>
      </w:pPr>
    </w:p>
    <w:p w:rsidR="00773A57" w:rsidRDefault="00773A57" w:rsidP="00412ADF">
      <w:pPr>
        <w:pStyle w:val="Heading1"/>
      </w:pPr>
      <w:bookmarkStart w:id="0" w:name="_GoBack"/>
      <w:r>
        <w:t>SUMMARY</w:t>
      </w:r>
    </w:p>
    <w:bookmarkEnd w:id="0"/>
    <w:p w:rsidR="00773A57" w:rsidRDefault="00773A57" w:rsidP="00773A57">
      <w:pPr>
        <w:pStyle w:val="NormalWeb"/>
      </w:pPr>
      <w:r>
        <w:t>Dynamic and accomplished professional with a proven track record in planning, designing, and implementing high-quality websites. Proficient in a diverse range of technologies, including HTML, CSS, Bootstrap, Material UI, Tailwind CSS, JavaScript, jQuery, React, Python, SQL, and Django. Renowned for rapidly grasping project requirements, devising innovative solutions, and delivering results within tight deadlines.</w:t>
      </w:r>
    </w:p>
    <w:p w:rsidR="00773A57" w:rsidRDefault="00773A57" w:rsidP="00773A57">
      <w:pPr>
        <w:pStyle w:val="NormalWeb"/>
      </w:pPr>
      <w:r>
        <w:t>A dependable and dedicated worker with exceptional communication, time management, and technical skills. Detail-oriented and driven, I possess strong analytical and problem-solving abilities that consistently align with organizational objectives. As a mentor, I have guided numerous students, many of whom have successfully advanced in their careers due to the skills and knowledge acquired under my tutelage.</w:t>
      </w:r>
    </w:p>
    <w:p w:rsidR="00773A57" w:rsidRDefault="00773A57" w:rsidP="00773A57">
      <w:pPr>
        <w:pStyle w:val="NormalWeb"/>
      </w:pPr>
      <w:r>
        <w:t>Recognized for my ability to foster effective teamwork and communication, I am committed to supporting teams in achieving their goals. I seek to leverage my outstanding interpersonal and organizational skills to contribute effectively to new challenges. With a strong work ethic and adaptability, I quickly acclimate to new tasks and environments, ensuring seamless integration and productivity.</w:t>
      </w:r>
    </w:p>
    <w:p w:rsidR="00773A57" w:rsidRPr="00773A57" w:rsidRDefault="00773A57" w:rsidP="00773A57"/>
    <w:sectPr w:rsidR="00773A57" w:rsidRPr="00773A57"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DD4274"/>
    <w:multiLevelType w:val="multilevel"/>
    <w:tmpl w:val="34B4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F0859"/>
    <w:multiLevelType w:val="multilevel"/>
    <w:tmpl w:val="FB0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87DC0"/>
    <w:multiLevelType w:val="multilevel"/>
    <w:tmpl w:val="015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366D5"/>
    <w:multiLevelType w:val="multilevel"/>
    <w:tmpl w:val="75B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076D1"/>
    <w:multiLevelType w:val="multilevel"/>
    <w:tmpl w:val="102C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62406"/>
    <w:multiLevelType w:val="multilevel"/>
    <w:tmpl w:val="4CC2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32517"/>
    <w:multiLevelType w:val="multilevel"/>
    <w:tmpl w:val="37B6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939F7"/>
    <w:multiLevelType w:val="multilevel"/>
    <w:tmpl w:val="0920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90582"/>
    <w:multiLevelType w:val="multilevel"/>
    <w:tmpl w:val="04AA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40EED"/>
    <w:multiLevelType w:val="multilevel"/>
    <w:tmpl w:val="8DDC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14389"/>
    <w:multiLevelType w:val="multilevel"/>
    <w:tmpl w:val="2220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159D9"/>
    <w:multiLevelType w:val="multilevel"/>
    <w:tmpl w:val="3FEC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8"/>
  </w:num>
  <w:num w:numId="11">
    <w:abstractNumId w:val="12"/>
  </w:num>
  <w:num w:numId="12">
    <w:abstractNumId w:val="10"/>
  </w:num>
  <w:num w:numId="13">
    <w:abstractNumId w:val="14"/>
  </w:num>
  <w:num w:numId="14">
    <w:abstractNumId w:val="9"/>
  </w:num>
  <w:num w:numId="15">
    <w:abstractNumId w:val="15"/>
  </w:num>
  <w:num w:numId="16">
    <w:abstractNumId w:val="20"/>
  </w:num>
  <w:num w:numId="17">
    <w:abstractNumId w:val="11"/>
  </w:num>
  <w:num w:numId="18">
    <w:abstractNumId w:val="19"/>
  </w:num>
  <w:num w:numId="19">
    <w:abstractNumId w:val="16"/>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192F"/>
    <w:rsid w:val="00054B06"/>
    <w:rsid w:val="0006063C"/>
    <w:rsid w:val="0015074B"/>
    <w:rsid w:val="0029639D"/>
    <w:rsid w:val="00326F90"/>
    <w:rsid w:val="003D1521"/>
    <w:rsid w:val="00412ADF"/>
    <w:rsid w:val="00513B0F"/>
    <w:rsid w:val="00773A57"/>
    <w:rsid w:val="00AA1D8D"/>
    <w:rsid w:val="00B47730"/>
    <w:rsid w:val="00CB0664"/>
    <w:rsid w:val="00EA55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13FE9"/>
  <w14:defaultImageDpi w14:val="300"/>
  <w15:docId w15:val="{E03D7666-4EB2-4F75-9B68-9F48BDE4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D1521"/>
    <w:rPr>
      <w:color w:val="0000FF" w:themeColor="hyperlink"/>
      <w:u w:val="single"/>
    </w:rPr>
  </w:style>
  <w:style w:type="character" w:styleId="FollowedHyperlink">
    <w:name w:val="FollowedHyperlink"/>
    <w:basedOn w:val="DefaultParagraphFont"/>
    <w:uiPriority w:val="99"/>
    <w:semiHidden/>
    <w:unhideWhenUsed/>
    <w:rsid w:val="003D1521"/>
    <w:rPr>
      <w:color w:val="800080" w:themeColor="followedHyperlink"/>
      <w:u w:val="single"/>
    </w:rPr>
  </w:style>
  <w:style w:type="paragraph" w:styleId="NormalWeb">
    <w:name w:val="Normal (Web)"/>
    <w:basedOn w:val="Normal"/>
    <w:uiPriority w:val="99"/>
    <w:semiHidden/>
    <w:unhideWhenUsed/>
    <w:rsid w:val="00EA55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291501">
      <w:bodyDiv w:val="1"/>
      <w:marLeft w:val="0"/>
      <w:marRight w:val="0"/>
      <w:marTop w:val="0"/>
      <w:marBottom w:val="0"/>
      <w:divBdr>
        <w:top w:val="none" w:sz="0" w:space="0" w:color="auto"/>
        <w:left w:val="none" w:sz="0" w:space="0" w:color="auto"/>
        <w:bottom w:val="none" w:sz="0" w:space="0" w:color="auto"/>
        <w:right w:val="none" w:sz="0" w:space="0" w:color="auto"/>
      </w:divBdr>
    </w:div>
    <w:div w:id="1366977622">
      <w:bodyDiv w:val="1"/>
      <w:marLeft w:val="0"/>
      <w:marRight w:val="0"/>
      <w:marTop w:val="0"/>
      <w:marBottom w:val="0"/>
      <w:divBdr>
        <w:top w:val="none" w:sz="0" w:space="0" w:color="auto"/>
        <w:left w:val="none" w:sz="0" w:space="0" w:color="auto"/>
        <w:bottom w:val="none" w:sz="0" w:space="0" w:color="auto"/>
        <w:right w:val="none" w:sz="0" w:space="0" w:color="auto"/>
      </w:divBdr>
    </w:div>
    <w:div w:id="1719547648">
      <w:bodyDiv w:val="1"/>
      <w:marLeft w:val="0"/>
      <w:marRight w:val="0"/>
      <w:marTop w:val="0"/>
      <w:marBottom w:val="0"/>
      <w:divBdr>
        <w:top w:val="none" w:sz="0" w:space="0" w:color="auto"/>
        <w:left w:val="none" w:sz="0" w:space="0" w:color="auto"/>
        <w:bottom w:val="none" w:sz="0" w:space="0" w:color="auto"/>
        <w:right w:val="none" w:sz="0" w:space="0" w:color="auto"/>
      </w:divBdr>
    </w:div>
    <w:div w:id="1776561918">
      <w:bodyDiv w:val="1"/>
      <w:marLeft w:val="0"/>
      <w:marRight w:val="0"/>
      <w:marTop w:val="0"/>
      <w:marBottom w:val="0"/>
      <w:divBdr>
        <w:top w:val="none" w:sz="0" w:space="0" w:color="auto"/>
        <w:left w:val="none" w:sz="0" w:space="0" w:color="auto"/>
        <w:bottom w:val="none" w:sz="0" w:space="0" w:color="auto"/>
        <w:right w:val="none" w:sz="0" w:space="0" w:color="auto"/>
      </w:divBdr>
      <w:divsChild>
        <w:div w:id="70352267">
          <w:marLeft w:val="0"/>
          <w:marRight w:val="0"/>
          <w:marTop w:val="0"/>
          <w:marBottom w:val="0"/>
          <w:divBdr>
            <w:top w:val="none" w:sz="0" w:space="0" w:color="auto"/>
            <w:left w:val="none" w:sz="0" w:space="0" w:color="auto"/>
            <w:bottom w:val="none" w:sz="0" w:space="0" w:color="auto"/>
            <w:right w:val="none" w:sz="0" w:space="0" w:color="auto"/>
          </w:divBdr>
          <w:divsChild>
            <w:div w:id="336540639">
              <w:marLeft w:val="0"/>
              <w:marRight w:val="0"/>
              <w:marTop w:val="0"/>
              <w:marBottom w:val="0"/>
              <w:divBdr>
                <w:top w:val="none" w:sz="0" w:space="0" w:color="auto"/>
                <w:left w:val="none" w:sz="0" w:space="0" w:color="auto"/>
                <w:bottom w:val="none" w:sz="0" w:space="0" w:color="auto"/>
                <w:right w:val="none" w:sz="0" w:space="0" w:color="auto"/>
              </w:divBdr>
              <w:divsChild>
                <w:div w:id="137457942">
                  <w:marLeft w:val="0"/>
                  <w:marRight w:val="0"/>
                  <w:marTop w:val="0"/>
                  <w:marBottom w:val="0"/>
                  <w:divBdr>
                    <w:top w:val="none" w:sz="0" w:space="0" w:color="auto"/>
                    <w:left w:val="none" w:sz="0" w:space="0" w:color="auto"/>
                    <w:bottom w:val="none" w:sz="0" w:space="0" w:color="auto"/>
                    <w:right w:val="none" w:sz="0" w:space="0" w:color="auto"/>
                  </w:divBdr>
                  <w:divsChild>
                    <w:div w:id="1498963728">
                      <w:marLeft w:val="0"/>
                      <w:marRight w:val="0"/>
                      <w:marTop w:val="0"/>
                      <w:marBottom w:val="0"/>
                      <w:divBdr>
                        <w:top w:val="none" w:sz="0" w:space="0" w:color="auto"/>
                        <w:left w:val="none" w:sz="0" w:space="0" w:color="auto"/>
                        <w:bottom w:val="none" w:sz="0" w:space="0" w:color="auto"/>
                        <w:right w:val="none" w:sz="0" w:space="0" w:color="auto"/>
                      </w:divBdr>
                      <w:divsChild>
                        <w:div w:id="963997960">
                          <w:marLeft w:val="0"/>
                          <w:marRight w:val="0"/>
                          <w:marTop w:val="0"/>
                          <w:marBottom w:val="0"/>
                          <w:divBdr>
                            <w:top w:val="none" w:sz="0" w:space="0" w:color="auto"/>
                            <w:left w:val="none" w:sz="0" w:space="0" w:color="auto"/>
                            <w:bottom w:val="none" w:sz="0" w:space="0" w:color="auto"/>
                            <w:right w:val="none" w:sz="0" w:space="0" w:color="auto"/>
                          </w:divBdr>
                          <w:divsChild>
                            <w:div w:id="16831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369418">
      <w:bodyDiv w:val="1"/>
      <w:marLeft w:val="0"/>
      <w:marRight w:val="0"/>
      <w:marTop w:val="0"/>
      <w:marBottom w:val="0"/>
      <w:divBdr>
        <w:top w:val="none" w:sz="0" w:space="0" w:color="auto"/>
        <w:left w:val="none" w:sz="0" w:space="0" w:color="auto"/>
        <w:bottom w:val="none" w:sz="0" w:space="0" w:color="auto"/>
        <w:right w:val="none" w:sz="0" w:space="0" w:color="auto"/>
      </w:divBdr>
    </w:div>
    <w:div w:id="1965885725">
      <w:bodyDiv w:val="1"/>
      <w:marLeft w:val="0"/>
      <w:marRight w:val="0"/>
      <w:marTop w:val="0"/>
      <w:marBottom w:val="0"/>
      <w:divBdr>
        <w:top w:val="none" w:sz="0" w:space="0" w:color="auto"/>
        <w:left w:val="none" w:sz="0" w:space="0" w:color="auto"/>
        <w:bottom w:val="none" w:sz="0" w:space="0" w:color="auto"/>
        <w:right w:val="none" w:sz="0" w:space="0" w:color="auto"/>
      </w:divBdr>
      <w:divsChild>
        <w:div w:id="1275407002">
          <w:marLeft w:val="0"/>
          <w:marRight w:val="0"/>
          <w:marTop w:val="0"/>
          <w:marBottom w:val="0"/>
          <w:divBdr>
            <w:top w:val="none" w:sz="0" w:space="0" w:color="auto"/>
            <w:left w:val="none" w:sz="0" w:space="0" w:color="auto"/>
            <w:bottom w:val="none" w:sz="0" w:space="0" w:color="auto"/>
            <w:right w:val="none" w:sz="0" w:space="0" w:color="auto"/>
          </w:divBdr>
          <w:divsChild>
            <w:div w:id="1839878105">
              <w:marLeft w:val="0"/>
              <w:marRight w:val="0"/>
              <w:marTop w:val="0"/>
              <w:marBottom w:val="0"/>
              <w:divBdr>
                <w:top w:val="none" w:sz="0" w:space="0" w:color="auto"/>
                <w:left w:val="none" w:sz="0" w:space="0" w:color="auto"/>
                <w:bottom w:val="none" w:sz="0" w:space="0" w:color="auto"/>
                <w:right w:val="none" w:sz="0" w:space="0" w:color="auto"/>
              </w:divBdr>
              <w:divsChild>
                <w:div w:id="1107429309">
                  <w:marLeft w:val="0"/>
                  <w:marRight w:val="0"/>
                  <w:marTop w:val="0"/>
                  <w:marBottom w:val="0"/>
                  <w:divBdr>
                    <w:top w:val="none" w:sz="0" w:space="0" w:color="auto"/>
                    <w:left w:val="none" w:sz="0" w:space="0" w:color="auto"/>
                    <w:bottom w:val="none" w:sz="0" w:space="0" w:color="auto"/>
                    <w:right w:val="none" w:sz="0" w:space="0" w:color="auto"/>
                  </w:divBdr>
                  <w:divsChild>
                    <w:div w:id="1729457985">
                      <w:marLeft w:val="0"/>
                      <w:marRight w:val="0"/>
                      <w:marTop w:val="0"/>
                      <w:marBottom w:val="0"/>
                      <w:divBdr>
                        <w:top w:val="none" w:sz="0" w:space="0" w:color="auto"/>
                        <w:left w:val="none" w:sz="0" w:space="0" w:color="auto"/>
                        <w:bottom w:val="none" w:sz="0" w:space="0" w:color="auto"/>
                        <w:right w:val="none" w:sz="0" w:space="0" w:color="auto"/>
                      </w:divBdr>
                      <w:divsChild>
                        <w:div w:id="480386963">
                          <w:marLeft w:val="0"/>
                          <w:marRight w:val="0"/>
                          <w:marTop w:val="0"/>
                          <w:marBottom w:val="0"/>
                          <w:divBdr>
                            <w:top w:val="none" w:sz="0" w:space="0" w:color="auto"/>
                            <w:left w:val="none" w:sz="0" w:space="0" w:color="auto"/>
                            <w:bottom w:val="none" w:sz="0" w:space="0" w:color="auto"/>
                            <w:right w:val="none" w:sz="0" w:space="0" w:color="auto"/>
                          </w:divBdr>
                          <w:divsChild>
                            <w:div w:id="20586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inedum-patterson-8aa72a281" TargetMode="External"/><Relationship Id="rId3" Type="http://schemas.openxmlformats.org/officeDocument/2006/relationships/styles" Target="styles.xml"/><Relationship Id="rId7" Type="http://schemas.openxmlformats.org/officeDocument/2006/relationships/hyperlink" Target="mailto:chineduogbona557@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tterncodding.com/" TargetMode="External"/><Relationship Id="rId4" Type="http://schemas.openxmlformats.org/officeDocument/2006/relationships/settings" Target="settings.xml"/><Relationship Id="rId9" Type="http://schemas.openxmlformats.org/officeDocument/2006/relationships/hyperlink" Target="https://patterncod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40124-3D8E-4FC2-A0A0-2DE833A3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PatternCodding</cp:lastModifiedBy>
  <cp:revision>4</cp:revision>
  <dcterms:created xsi:type="dcterms:W3CDTF">2024-10-06T07:44:00Z</dcterms:created>
  <dcterms:modified xsi:type="dcterms:W3CDTF">2024-10-06T07:49:00Z</dcterms:modified>
  <cp:category/>
</cp:coreProperties>
</file>